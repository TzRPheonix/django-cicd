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: Projet Django CI/CD</w:t>
      </w:r>
    </w:p>
    <w:p>
      <w:pPr>
        <w:pStyle w:val="Heading2"/>
      </w:pPr>
      <w:r>
        <w:t>1. Introduction</w:t>
      </w:r>
    </w:p>
    <w:p>
      <w:r>
        <w:t>Ce projet est une API Django REST permettant de gérer une liste de tâches (*To-Do List*). L'objectif est d'intégrer un pipeline CI/CD complet avec **Flake8**, **Pytest**, **Bandit**, **Sphinx** et **Docker**.</w:t>
      </w:r>
    </w:p>
    <w:p>
      <w:pPr>
        <w:pStyle w:val="Heading2"/>
      </w:pPr>
      <w:r>
        <w:t>2. Installation du Projet Django</w:t>
      </w:r>
    </w:p>
    <w:p>
      <w:r>
        <w:t>Avant de commencer, assurez-vous d'avoir les éléments suivants installés sur votre machine :</w:t>
        <w:br/>
        <w:t>- **Python 3.9+**</w:t>
        <w:br/>
        <w:t>- **Pip** (installé avec Python)</w:t>
        <w:br/>
        <w:t>- **Git**</w:t>
        <w:br/>
        <w:t>- **Virtualenv**</w:t>
        <w:br/>
        <w:t>- **Docker (pour le déploiement local)**</w:t>
      </w:r>
    </w:p>
    <w:p>
      <w:pPr>
        <w:pStyle w:val="Heading2"/>
      </w:pPr>
      <w:r>
        <w:t>3. Création du Projet Django</w:t>
      </w:r>
    </w:p>
    <w:p>
      <w:r>
        <w:t>Exécutez les commandes suivantes pour configurer votre environnement Django :</w:t>
        <w:br/>
        <w:t>```powershell</w:t>
        <w:br/>
        <w:t>mkdir django-cicd</w:t>
        <w:br/>
        <w:t>cd django-cicd</w:t>
        <w:br/>
        <w:t>python -m venv venv</w:t>
        <w:br/>
        <w:t>venv\Scripts\activate</w:t>
        <w:br/>
        <w:t>pip install django djangorestframework</w:t>
        <w:br/>
        <w:t>django-admin startproject myproject .</w:t>
        <w:br/>
        <w:t>python manage.py runserver</w:t>
        <w:br/>
        <w:t>```</w:t>
      </w:r>
    </w:p>
    <w:p>
      <w:pPr>
        <w:pStyle w:val="Heading2"/>
      </w:pPr>
      <w:r>
        <w:t>4. Ajout de Flake8 et autopep8 pour la Qualité du Code</w:t>
      </w:r>
    </w:p>
    <w:p>
      <w:r>
        <w:t>Installation de Flake8 et autopep8 :</w:t>
        <w:br/>
        <w:t>```powershell</w:t>
        <w:br/>
        <w:t>pip install flake8 autopep8</w:t>
        <w:br/>
        <w:t>flake8</w:t>
        <w:br/>
        <w:t>autopep8 --in-place --aggressive --aggressive -r .</w:t>
        <w:br/>
        <w:t>```</w:t>
      </w:r>
    </w:p>
    <w:p>
      <w:pPr>
        <w:pStyle w:val="Heading2"/>
      </w:pPr>
      <w:r>
        <w:t>5. Ajout de Bandit pour l'Analyse de Sécurité</w:t>
      </w:r>
    </w:p>
    <w:p>
      <w:r>
        <w:t>Installation et exécution de Bandit pour vérifier la sécurité du code :</w:t>
        <w:br/>
        <w:t>```powershell</w:t>
        <w:br/>
        <w:t>pip install bandit</w:t>
        <w:br/>
        <w:t>bandit -r .</w:t>
        <w:br/>
        <w:t>```</w:t>
      </w:r>
    </w:p>
    <w:p>
      <w:pPr>
        <w:pStyle w:val="Heading2"/>
      </w:pPr>
      <w:r>
        <w:t>6. Tester l'API avec PowerShell</w:t>
      </w:r>
    </w:p>
    <w:p>
      <w:r>
        <w:t>Création et récupération des tâches via l'API :</w:t>
        <w:br/>
        <w:t>```powershell</w:t>
        <w:br/>
        <w:t>Invoke-WebRequest -Uri "http://127.0.0.1:8000/tasks/" -Method Post -Headers @{ "Content-Type"="application/json" } -Body '{"title": "Apprendre Django", "description": "Faire un projet CI/CD", "completed": false}'</w:t>
        <w:br/>
        <w:t>Invoke-WebRequest -Uri "http://127.0.0.1:8000/tasks/" -Method Get</w:t>
        <w:br/>
        <w:t>```</w:t>
      </w:r>
    </w:p>
    <w:p>
      <w:pPr>
        <w:pStyle w:val="Heading2"/>
      </w:pPr>
      <w:r>
        <w:t>7. Tests avec Pytest</w:t>
      </w:r>
    </w:p>
    <w:p>
      <w:r>
        <w:t>Installation et configuration de Pytest :</w:t>
        <w:br/>
        <w:t>```powershell</w:t>
        <w:br/>
        <w:t>pip install pytest pytest-django</w:t>
        <w:br/>
        <w:t>pytest</w:t>
        <w:br/>
        <w:t>```</w:t>
      </w:r>
    </w:p>
    <w:p>
      <w:pPr>
        <w:pStyle w:val="Heading2"/>
      </w:pPr>
      <w:r>
        <w:t>8. Amélioration de la Documentation avec Sphinx</w:t>
      </w:r>
    </w:p>
    <w:p>
      <w:r>
        <w:t>Ajout du thème `sphinx_rtd_theme` et amélioration de la navigation :</w:t>
        <w:br/>
        <w:t>```python</w:t>
        <w:br/>
        <w:t>import sphinx_rtd_theme</w:t>
        <w:br/>
        <w:t>html_theme = 'sphinx_rtd_theme'</w:t>
        <w:br/>
        <w:t>html_theme_options = {</w:t>
        <w:br/>
        <w:t>"collapse_navigation": False,</w:t>
        <w:br/>
        <w:t>"navigation_depth": 3,</w:t>
        <w:br/>
        <w:t>"titles_only": False</w:t>
        <w:br/>
        <w:t>}</w:t>
        <w:br/>
        <w:t>```</w:t>
        <w:br/>
        <w:t>Génération et visualisation :</w:t>
        <w:br/>
        <w:t>```powershell</w:t>
        <w:br/>
        <w:t>sphinx-build -b html docs/source docs/build/html</w:t>
        <w:br/>
        <w:t>start docs/build/html/index.html</w:t>
        <w:br/>
        <w:t>```</w:t>
      </w:r>
    </w:p>
    <w:p>
      <w:pPr>
        <w:pStyle w:val="Heading2"/>
      </w:pPr>
      <w:r>
        <w:t>9. Prochaine Étape</w:t>
      </w:r>
    </w:p>
    <w:p>
      <w:r>
        <w:t>Ajout de **Docker et GitLab CI/CD** pour automatiser le déploiement.</w:t>
        <w:br/>
        <w:t>Déploiement en production avec **Docker** 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